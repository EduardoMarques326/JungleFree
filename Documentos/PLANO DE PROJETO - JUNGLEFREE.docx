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D5550">
      <w:pPr>
        <w:rPr>
          <w:b/>
          <w:bCs/>
        </w:rPr>
      </w:pPr>
      <w:r>
        <w:rPr>
          <w:b/>
          <w:bCs/>
        </w:rPr>
        <w:t>PLANO DE PROJETO – Loja de Roupas Online - JungleFree</w:t>
      </w:r>
    </w:p>
    <w:p w14:paraId="3DBE8CBE">
      <w:pPr>
        <w:rPr>
          <w:b/>
          <w:bCs/>
        </w:rPr>
      </w:pPr>
      <w:r>
        <w:rPr>
          <w:b/>
          <w:bCs/>
        </w:rPr>
        <w:t>1. Identificação do Projeto</w:t>
      </w:r>
    </w:p>
    <w:p w14:paraId="522A3515">
      <w:pPr>
        <w:pStyle w:val="46"/>
        <w:numPr>
          <w:ilvl w:val="0"/>
          <w:numId w:val="7"/>
        </w:numPr>
      </w:pPr>
      <w:r>
        <w:t>Nome: JungleFree (Loja de Roupas)</w:t>
      </w:r>
    </w:p>
    <w:p w14:paraId="38433B39">
      <w:pPr>
        <w:pStyle w:val="46"/>
        <w:numPr>
          <w:ilvl w:val="0"/>
          <w:numId w:val="7"/>
        </w:numPr>
      </w:pPr>
      <w:r>
        <w:t xml:space="preserve">Data de Início:  </w:t>
      </w:r>
      <w:r>
        <w:rPr>
          <w:rFonts w:hint="default"/>
          <w:lang w:val="pt-BR"/>
        </w:rPr>
        <w:t>01/10/2025</w:t>
      </w:r>
    </w:p>
    <w:p w14:paraId="0643D652">
      <w:pPr>
        <w:pStyle w:val="46"/>
        <w:numPr>
          <w:ilvl w:val="0"/>
          <w:numId w:val="7"/>
        </w:numPr>
      </w:pPr>
      <w:r>
        <w:t xml:space="preserve">Data Estimada de Conclusão: </w:t>
      </w:r>
      <w:r>
        <w:rPr>
          <w:rFonts w:hint="default"/>
          <w:lang w:val="pt-BR"/>
        </w:rPr>
        <w:t>10</w:t>
      </w:r>
      <w:bookmarkStart w:id="0" w:name="_GoBack"/>
      <w:bookmarkEnd w:id="0"/>
      <w:r>
        <w:rPr>
          <w:rFonts w:hint="default"/>
          <w:lang w:val="pt-BR"/>
        </w:rPr>
        <w:t>/12/2025</w:t>
      </w:r>
    </w:p>
    <w:p w14:paraId="7381CEBE">
      <w:pPr>
        <w:pStyle w:val="46"/>
        <w:numPr>
          <w:ilvl w:val="0"/>
          <w:numId w:val="7"/>
        </w:numPr>
      </w:pPr>
      <w:r>
        <w:t>Gerente de Projeto / Scrum Master: Patrick Ricardo dos Santos Batista</w:t>
      </w:r>
    </w:p>
    <w:p w14:paraId="04526056">
      <w:pPr>
        <w:pStyle w:val="46"/>
        <w:numPr>
          <w:ilvl w:val="0"/>
          <w:numId w:val="7"/>
        </w:numPr>
      </w:pPr>
      <w:r>
        <w:t xml:space="preserve">Cliente / Product Owner: Representante da Loja </w:t>
      </w:r>
    </w:p>
    <w:p w14:paraId="41CBE5DD">
      <w:pPr>
        <w:pStyle w:val="46"/>
        <w:numPr>
          <w:ilvl w:val="0"/>
          <w:numId w:val="7"/>
        </w:numPr>
      </w:pPr>
      <w:r>
        <w:t xml:space="preserve">Equipe de Desenvolvimento:  </w:t>
      </w:r>
    </w:p>
    <w:p w14:paraId="775FEA75">
      <w:pPr>
        <w:pStyle w:val="46"/>
        <w:numPr>
          <w:ilvl w:val="0"/>
          <w:numId w:val="8"/>
        </w:numPr>
      </w:pPr>
      <w:r>
        <w:t xml:space="preserve">André Vinnícius Teixeira do Amaral </w:t>
      </w:r>
    </w:p>
    <w:p w14:paraId="36502EB2">
      <w:pPr>
        <w:pStyle w:val="46"/>
        <w:numPr>
          <w:ilvl w:val="0"/>
          <w:numId w:val="8"/>
        </w:numPr>
      </w:pPr>
      <w:r>
        <w:t>Eduardo Gustavo da Silva Marques</w:t>
      </w:r>
    </w:p>
    <w:p w14:paraId="77F10691">
      <w:pPr>
        <w:pStyle w:val="46"/>
        <w:numPr>
          <w:ilvl w:val="0"/>
          <w:numId w:val="8"/>
        </w:numPr>
      </w:pPr>
      <w:r>
        <w:t>Patrick Ferreira Barreto Júnior</w:t>
      </w:r>
    </w:p>
    <w:p w14:paraId="40C7969E">
      <w:pPr>
        <w:pStyle w:val="46"/>
        <w:numPr>
          <w:ilvl w:val="0"/>
          <w:numId w:val="8"/>
        </w:numPr>
      </w:pPr>
      <w:r>
        <w:t>Patrick Ricardo dos Santos Batista</w:t>
      </w:r>
    </w:p>
    <w:p w14:paraId="2EBED808">
      <w:pPr>
        <w:pStyle w:val="46"/>
        <w:numPr>
          <w:ilvl w:val="0"/>
          <w:numId w:val="8"/>
        </w:numPr>
      </w:pPr>
      <w:r>
        <w:t>Rian Alejandro Gabino Andrade</w:t>
      </w:r>
    </w:p>
    <w:p w14:paraId="54963863">
      <w:pPr>
        <w:rPr>
          <w:b/>
          <w:bCs/>
        </w:rPr>
      </w:pPr>
      <w:r>
        <w:rPr>
          <w:b/>
          <w:bCs/>
        </w:rPr>
        <w:t>2. Objetivo do Projeto</w:t>
      </w:r>
    </w:p>
    <w:p w14:paraId="4D15ACF0">
      <w:pPr>
        <w:pStyle w:val="40"/>
      </w:pPr>
      <w:r>
        <w:t>Desenvolver um sistema web de e-commerce simples e funcional para venda de roupas com quatro módulos principais:</w:t>
      </w:r>
      <w:r>
        <w:br w:type="textWrapping"/>
      </w:r>
    </w:p>
    <w:p w14:paraId="47894B59">
      <w:pPr>
        <w:pStyle w:val="46"/>
        <w:numPr>
          <w:ilvl w:val="0"/>
          <w:numId w:val="9"/>
        </w:numPr>
      </w:pPr>
      <w:r>
        <w:rPr>
          <w:rStyle w:val="13"/>
        </w:rPr>
        <w:t>Módulo 1 – Gerenciamento de Produtos</w:t>
      </w:r>
      <w:r>
        <w:t>: Cadastro de roupas (nome, descrição, preço, tamanho, categoria, estoque, foto). Consulta e atualização de produtos disponíveis.</w:t>
      </w:r>
    </w:p>
    <w:p w14:paraId="32FD4EFC">
      <w:pPr>
        <w:pStyle w:val="46"/>
        <w:numPr>
          <w:ilvl w:val="0"/>
          <w:numId w:val="9"/>
        </w:numPr>
      </w:pPr>
      <w:r>
        <w:rPr>
          <w:rStyle w:val="13"/>
        </w:rPr>
        <w:t>Módulo 2 – Gerenciamento de Clientes</w:t>
      </w:r>
      <w:r>
        <w:t>: Cadastro de clientes (nome, email, senha, endereço, telefone). Login e autenticação.</w:t>
      </w:r>
    </w:p>
    <w:p w14:paraId="4677C859">
      <w:pPr>
        <w:pStyle w:val="46"/>
        <w:numPr>
          <w:ilvl w:val="0"/>
          <w:numId w:val="9"/>
        </w:numPr>
      </w:pPr>
      <w:r>
        <w:rPr>
          <w:rStyle w:val="13"/>
        </w:rPr>
        <w:t>Módulo 3 – Carrinho e Pedidos</w:t>
      </w:r>
      <w:r>
        <w:t>: Adição e remoção de produtos no carrinho. Simulação de compra (checkout fictício). Histórico de pedidos.</w:t>
      </w:r>
    </w:p>
    <w:p w14:paraId="67C6AD16">
      <w:pPr>
        <w:pStyle w:val="46"/>
        <w:numPr>
          <w:ilvl w:val="0"/>
          <w:numId w:val="9"/>
        </w:numPr>
      </w:pPr>
      <w:r>
        <w:rPr>
          <w:rStyle w:val="13"/>
        </w:rPr>
        <w:t>Módulo 4 – Administração e Relatórios</w:t>
      </w:r>
      <w:r>
        <w:t>: Relatórios de vendas e clientes. Controle de estoque. Gerenciamento de usuários (cliente x administrador).</w:t>
      </w:r>
    </w:p>
    <w:p w14:paraId="3409C021"/>
    <w:p w14:paraId="644E68C8">
      <w:pPr>
        <w:rPr>
          <w:b/>
          <w:bCs/>
        </w:rPr>
      </w:pPr>
      <w:r>
        <w:rPr>
          <w:b/>
          <w:bCs/>
        </w:rPr>
        <w:t>3. Escopo</w:t>
      </w:r>
    </w:p>
    <w:p w14:paraId="2F16ABCE">
      <w:r>
        <w:t>Incluído no escopo:</w:t>
      </w:r>
    </w:p>
    <w:p w14:paraId="6A0A394A">
      <w:pPr>
        <w:pStyle w:val="46"/>
        <w:numPr>
          <w:ilvl w:val="0"/>
          <w:numId w:val="10"/>
        </w:numPr>
      </w:pPr>
      <w:r>
        <w:rPr>
          <w:rStyle w:val="13"/>
        </w:rPr>
        <w:t>Cadastro e consulta de produtos</w:t>
      </w:r>
      <w:r>
        <w:t xml:space="preserve"> (nome, preço, descrição, categoria, tamanho, estoque, imagens).</w:t>
      </w:r>
    </w:p>
    <w:p w14:paraId="2544C605">
      <w:pPr>
        <w:pStyle w:val="46"/>
        <w:numPr>
          <w:ilvl w:val="0"/>
          <w:numId w:val="10"/>
        </w:numPr>
      </w:pPr>
      <w:r>
        <w:rPr>
          <w:rStyle w:val="13"/>
        </w:rPr>
        <w:t>Gerenciamento de clientes</w:t>
      </w:r>
      <w:r>
        <w:t xml:space="preserve"> (cadastro, login, autenticação, atualização de dados).</w:t>
      </w:r>
    </w:p>
    <w:p w14:paraId="5A6D6423">
      <w:pPr>
        <w:pStyle w:val="46"/>
        <w:numPr>
          <w:ilvl w:val="0"/>
          <w:numId w:val="10"/>
        </w:numPr>
      </w:pPr>
      <w:r>
        <w:rPr>
          <w:rStyle w:val="13"/>
        </w:rPr>
        <w:t>Carrinho de compras e pedidos</w:t>
      </w:r>
      <w:r>
        <w:t xml:space="preserve"> (adicionar/remover produtos, finalizar compra, histórico de pedidos).</w:t>
      </w:r>
    </w:p>
    <w:p w14:paraId="31A78701">
      <w:pPr>
        <w:pStyle w:val="46"/>
        <w:numPr>
          <w:ilvl w:val="0"/>
          <w:numId w:val="10"/>
        </w:numPr>
      </w:pPr>
      <w:r>
        <w:rPr>
          <w:rStyle w:val="13"/>
        </w:rPr>
        <w:t>Integração com gateway de pagamento</w:t>
      </w:r>
      <w:r>
        <w:t xml:space="preserve"> (checkout via sandbox de provedores como Mercado Pago ou PagSeguro, suportando cartão e Pix, com documentação para produção).</w:t>
      </w:r>
    </w:p>
    <w:p w14:paraId="02F3079C">
      <w:pPr>
        <w:pStyle w:val="46"/>
        <w:numPr>
          <w:ilvl w:val="0"/>
          <w:numId w:val="10"/>
        </w:numPr>
      </w:pPr>
      <w:r>
        <w:rPr>
          <w:rStyle w:val="13"/>
        </w:rPr>
        <w:t>Relatórios administrativos</w:t>
      </w:r>
      <w:r>
        <w:t xml:space="preserve"> (vendas por período, produtos mais vendidos, clientes ativos).</w:t>
      </w:r>
    </w:p>
    <w:p w14:paraId="4077A1C5">
      <w:pPr>
        <w:pStyle w:val="46"/>
        <w:numPr>
          <w:ilvl w:val="0"/>
          <w:numId w:val="10"/>
        </w:numPr>
      </w:pPr>
      <w:r>
        <w:rPr>
          <w:rStyle w:val="13"/>
        </w:rPr>
        <w:t>Controle de estoque</w:t>
      </w:r>
      <w:r>
        <w:t xml:space="preserve"> (atualização automática após pedidos).</w:t>
      </w:r>
    </w:p>
    <w:p w14:paraId="4885E1F4">
      <w:pPr>
        <w:pStyle w:val="46"/>
        <w:numPr>
          <w:ilvl w:val="0"/>
          <w:numId w:val="10"/>
        </w:numPr>
      </w:pPr>
      <w:r>
        <w:rPr>
          <w:rStyle w:val="13"/>
        </w:rPr>
        <w:t>Autenticação e níveis de acesso</w:t>
      </w:r>
      <w:r>
        <w:t xml:space="preserve"> (cliente vs. administrador).</w:t>
      </w:r>
    </w:p>
    <w:p w14:paraId="533A20E3">
      <w:pPr>
        <w:pStyle w:val="46"/>
        <w:numPr>
          <w:ilvl w:val="0"/>
          <w:numId w:val="10"/>
        </w:numPr>
      </w:pPr>
      <w:r>
        <w:rPr>
          <w:rStyle w:val="13"/>
        </w:rPr>
        <w:t>Interface web responsiva</w:t>
      </w:r>
      <w:r>
        <w:t xml:space="preserve"> (desktop e mobile).</w:t>
      </w:r>
    </w:p>
    <w:p w14:paraId="780C76BC">
      <w:pPr>
        <w:pStyle w:val="46"/>
        <w:numPr>
          <w:ilvl w:val="0"/>
          <w:numId w:val="10"/>
        </w:numPr>
      </w:pPr>
      <w:r>
        <w:rPr>
          <w:rStyle w:val="13"/>
        </w:rPr>
        <w:t>API RESTful</w:t>
      </w:r>
      <w:r>
        <w:t xml:space="preserve"> documentada com Swagger.</w:t>
      </w:r>
    </w:p>
    <w:p w14:paraId="3CEDAE83">
      <w:pPr>
        <w:rPr>
          <w:b/>
          <w:bCs/>
        </w:rPr>
      </w:pPr>
      <w:r>
        <w:rPr>
          <w:b/>
          <w:bCs/>
        </w:rPr>
        <w:t>Fora do escopo:</w:t>
      </w:r>
    </w:p>
    <w:p w14:paraId="0BE8F564">
      <w:pPr>
        <w:pStyle w:val="46"/>
        <w:numPr>
          <w:ilvl w:val="0"/>
          <w:numId w:val="11"/>
        </w:numPr>
      </w:pPr>
      <w:r>
        <w:t>Aplicativo mobile (Android/iOS).</w:t>
      </w:r>
    </w:p>
    <w:p w14:paraId="031AAD49">
      <w:pPr>
        <w:pStyle w:val="46"/>
        <w:numPr>
          <w:ilvl w:val="0"/>
          <w:numId w:val="11"/>
        </w:numPr>
      </w:pPr>
      <w:r>
        <w:t>Integração com sistemas de logística e rastreamento de entrega.</w:t>
      </w:r>
    </w:p>
    <w:p w14:paraId="31768696">
      <w:pPr>
        <w:pStyle w:val="46"/>
        <w:numPr>
          <w:ilvl w:val="0"/>
          <w:numId w:val="11"/>
        </w:numPr>
      </w:pPr>
      <w:r>
        <w:t>Módulos avançados de marketing digital (cupons, recomendação automática, etc.).</w:t>
      </w:r>
    </w:p>
    <w:p w14:paraId="2B1603C2">
      <w:pPr>
        <w:pStyle w:val="46"/>
        <w:numPr>
          <w:ilvl w:val="0"/>
          <w:numId w:val="11"/>
        </w:numPr>
      </w:pPr>
      <w:r>
        <w:t>Integração com sistemas contábeis/fiscais (NF-e, ERP).</w:t>
      </w:r>
    </w:p>
    <w:p w14:paraId="069AFD1A">
      <w:pPr>
        <w:pStyle w:val="46"/>
        <w:numPr>
          <w:ilvl w:val="0"/>
          <w:numId w:val="11"/>
        </w:numPr>
      </w:pPr>
      <w:r>
        <w:t>Integração direta com bancos sem uso de intermediadores (ex.: cartões sem gateway).</w:t>
      </w:r>
    </w:p>
    <w:p w14:paraId="13B2F49D">
      <w:pPr>
        <w:rPr>
          <w:b/>
          <w:bCs/>
        </w:rPr>
      </w:pPr>
      <w:r>
        <w:rPr>
          <w:b/>
          <w:bCs/>
        </w:rPr>
        <w:t>4. Cronograma Geral (Macro)</w:t>
      </w:r>
    </w:p>
    <w:tbl>
      <w:tblPr>
        <w:tblStyle w:val="37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812"/>
      </w:tblGrid>
      <w:tr w14:paraId="30EA8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696" w:type="dxa"/>
          </w:tcPr>
          <w:p w14:paraId="36F0513D">
            <w:pPr>
              <w:spacing w:after="0" w:line="240" w:lineRule="auto"/>
            </w:pPr>
            <w:r>
              <w:t>Semana</w:t>
            </w:r>
          </w:p>
        </w:tc>
        <w:tc>
          <w:tcPr>
            <w:tcW w:w="5812" w:type="dxa"/>
          </w:tcPr>
          <w:p w14:paraId="3C695B91">
            <w:pPr>
              <w:spacing w:after="0" w:line="240" w:lineRule="auto"/>
            </w:pPr>
            <w:r>
              <w:t>Entregas Previstas</w:t>
            </w:r>
          </w:p>
        </w:tc>
      </w:tr>
      <w:tr w14:paraId="67045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696" w:type="dxa"/>
          </w:tcPr>
          <w:p w14:paraId="30EF5A66">
            <w:pPr>
              <w:spacing w:after="0" w:line="240" w:lineRule="auto"/>
            </w:pPr>
            <w:r>
              <w:t>1-2</w:t>
            </w:r>
          </w:p>
        </w:tc>
        <w:tc>
          <w:tcPr>
            <w:tcW w:w="5812" w:type="dxa"/>
          </w:tcPr>
          <w:p w14:paraId="696BC8D4">
            <w:pPr>
              <w:spacing w:after="0" w:line="240" w:lineRule="auto"/>
            </w:pPr>
            <w:r>
              <w:t>Planejamento, setup do ambiente e definição de requisitos</w:t>
            </w:r>
          </w:p>
        </w:tc>
      </w:tr>
      <w:tr w14:paraId="6FFDC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696" w:type="dxa"/>
          </w:tcPr>
          <w:p w14:paraId="2D3E2D48">
            <w:pPr>
              <w:spacing w:after="0" w:line="240" w:lineRule="auto"/>
            </w:pPr>
            <w:r>
              <w:t>3-4</w:t>
            </w:r>
          </w:p>
        </w:tc>
        <w:tc>
          <w:tcPr>
            <w:tcW w:w="5812" w:type="dxa"/>
          </w:tcPr>
          <w:p w14:paraId="455BDB6D">
            <w:pPr>
              <w:spacing w:after="0" w:line="240" w:lineRule="auto"/>
            </w:pPr>
            <w:r>
              <w:t>Implementação de cadastro de produtos e clientes</w:t>
            </w:r>
          </w:p>
        </w:tc>
      </w:tr>
      <w:tr w14:paraId="31226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696" w:type="dxa"/>
          </w:tcPr>
          <w:p w14:paraId="76DE2512">
            <w:pPr>
              <w:spacing w:after="0" w:line="240" w:lineRule="auto"/>
            </w:pPr>
            <w:r>
              <w:t>5-6</w:t>
            </w:r>
          </w:p>
        </w:tc>
        <w:tc>
          <w:tcPr>
            <w:tcW w:w="5812" w:type="dxa"/>
          </w:tcPr>
          <w:p w14:paraId="434109D1">
            <w:pPr>
              <w:spacing w:after="0" w:line="240" w:lineRule="auto"/>
            </w:pPr>
            <w:r>
              <w:t>Módulo de carrinho e pedidos (checkout básico)</w:t>
            </w:r>
          </w:p>
        </w:tc>
      </w:tr>
      <w:tr w14:paraId="769F2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96" w:type="dxa"/>
          </w:tcPr>
          <w:p w14:paraId="1B4E1849">
            <w:pPr>
              <w:spacing w:after="0" w:line="240" w:lineRule="auto"/>
            </w:pPr>
            <w:r>
              <w:t>7-8</w:t>
            </w:r>
          </w:p>
        </w:tc>
        <w:tc>
          <w:tcPr>
            <w:tcW w:w="5812" w:type="dxa"/>
          </w:tcPr>
          <w:p w14:paraId="1E0666B6">
            <w:pPr>
              <w:spacing w:after="0" w:line="240" w:lineRule="auto"/>
            </w:pPr>
            <w:r>
              <w:t>Relatórios, segurança e testes finais</w:t>
            </w:r>
          </w:p>
        </w:tc>
      </w:tr>
    </w:tbl>
    <w:p w14:paraId="78F898C8"/>
    <w:p w14:paraId="740A37F9">
      <w:pPr>
        <w:rPr>
          <w:b/>
          <w:bCs/>
        </w:rPr>
      </w:pPr>
      <w:r>
        <w:rPr>
          <w:b/>
          <w:bCs/>
        </w:rPr>
        <w:t>5. Metodologia de Desenvolvimento</w:t>
      </w:r>
    </w:p>
    <w:p w14:paraId="47124D75">
      <w:pPr>
        <w:pStyle w:val="46"/>
        <w:numPr>
          <w:ilvl w:val="0"/>
          <w:numId w:val="12"/>
        </w:numPr>
      </w:pPr>
      <w:r>
        <w:t>Metodologia: Ágil - Scrum</w:t>
      </w:r>
    </w:p>
    <w:p w14:paraId="2432610A">
      <w:pPr>
        <w:pStyle w:val="46"/>
        <w:numPr>
          <w:ilvl w:val="0"/>
          <w:numId w:val="12"/>
        </w:numPr>
      </w:pPr>
      <w:r>
        <w:t>Sprints: 4 Sprints de 2 semanas</w:t>
      </w:r>
    </w:p>
    <w:p w14:paraId="3BC186D0">
      <w:pPr>
        <w:pStyle w:val="46"/>
        <w:numPr>
          <w:ilvl w:val="0"/>
          <w:numId w:val="12"/>
        </w:numPr>
      </w:pPr>
      <w:r>
        <w:t>Cerimônias Scrum:</w:t>
      </w:r>
    </w:p>
    <w:p w14:paraId="0A5DACA9">
      <w:pPr>
        <w:pStyle w:val="46"/>
        <w:numPr>
          <w:ilvl w:val="0"/>
          <w:numId w:val="13"/>
        </w:numPr>
      </w:pPr>
      <w:r>
        <w:t>Sprint Planning (Início da sprint)</w:t>
      </w:r>
    </w:p>
    <w:p w14:paraId="46B593BB">
      <w:pPr>
        <w:pStyle w:val="46"/>
        <w:numPr>
          <w:ilvl w:val="0"/>
          <w:numId w:val="13"/>
        </w:numPr>
      </w:pPr>
      <w:r>
        <w:t>Daily Scrum (15 min)</w:t>
      </w:r>
    </w:p>
    <w:p w14:paraId="3EF13996">
      <w:pPr>
        <w:pStyle w:val="46"/>
        <w:numPr>
          <w:ilvl w:val="0"/>
          <w:numId w:val="13"/>
        </w:numPr>
      </w:pPr>
      <w:r>
        <w:t>Sprint Review (Apresentação)</w:t>
      </w:r>
    </w:p>
    <w:p w14:paraId="473B025D">
      <w:pPr>
        <w:pStyle w:val="46"/>
        <w:numPr>
          <w:ilvl w:val="0"/>
          <w:numId w:val="13"/>
        </w:numPr>
      </w:pPr>
      <w:r>
        <w:t>Sprint Retrospective (Ajustes de processo)</w:t>
      </w:r>
    </w:p>
    <w:p w14:paraId="18BF68C1"/>
    <w:p w14:paraId="3DD67F94">
      <w:pPr>
        <w:rPr>
          <w:b/>
          <w:bCs/>
        </w:rPr>
      </w:pPr>
      <w:r>
        <w:rPr>
          <w:b/>
          <w:bCs/>
        </w:rPr>
        <w:t>6. Papéis e Responsabilidades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 w14:paraId="54F04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 w14:paraId="76E73009">
            <w:pPr>
              <w:spacing w:after="0" w:line="240" w:lineRule="auto"/>
            </w:pPr>
            <w:r>
              <w:t>Papel</w:t>
            </w:r>
          </w:p>
        </w:tc>
        <w:tc>
          <w:tcPr>
            <w:tcW w:w="2877" w:type="dxa"/>
          </w:tcPr>
          <w:p w14:paraId="1E2AB000">
            <w:pPr>
              <w:spacing w:after="0" w:line="240" w:lineRule="auto"/>
            </w:pPr>
            <w:r>
              <w:t xml:space="preserve">Responsável </w:t>
            </w:r>
          </w:p>
        </w:tc>
        <w:tc>
          <w:tcPr>
            <w:tcW w:w="2877" w:type="dxa"/>
          </w:tcPr>
          <w:p w14:paraId="66AEA4AC">
            <w:pPr>
              <w:spacing w:after="0" w:line="240" w:lineRule="auto"/>
            </w:pPr>
            <w:r>
              <w:t>Atividades principais</w:t>
            </w:r>
          </w:p>
        </w:tc>
      </w:tr>
      <w:tr w14:paraId="4A671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 w14:paraId="221097EA">
            <w:pPr>
              <w:spacing w:after="0" w:line="240" w:lineRule="auto"/>
            </w:pPr>
            <w:r>
              <w:t>Product Owner</w:t>
            </w:r>
          </w:p>
        </w:tc>
        <w:tc>
          <w:tcPr>
            <w:tcW w:w="2877" w:type="dxa"/>
          </w:tcPr>
          <w:p w14:paraId="71A0C039">
            <w:pPr>
              <w:spacing w:after="0" w:line="240" w:lineRule="auto"/>
            </w:pPr>
            <w:r>
              <w:t>Representante do cliente/ Professor</w:t>
            </w:r>
          </w:p>
        </w:tc>
        <w:tc>
          <w:tcPr>
            <w:tcW w:w="2877" w:type="dxa"/>
          </w:tcPr>
          <w:p w14:paraId="3EFB5134">
            <w:pPr>
              <w:spacing w:after="0" w:line="240" w:lineRule="auto"/>
            </w:pPr>
            <w:r>
              <w:t>Validação e priorização</w:t>
            </w:r>
          </w:p>
        </w:tc>
      </w:tr>
      <w:tr w14:paraId="1293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 w14:paraId="6F650180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2877" w:type="dxa"/>
          </w:tcPr>
          <w:p w14:paraId="10F77514">
            <w:pPr>
              <w:spacing w:after="0" w:line="240" w:lineRule="auto"/>
            </w:pPr>
            <w:r>
              <w:t>Patrick Ricardo</w:t>
            </w:r>
          </w:p>
        </w:tc>
        <w:tc>
          <w:tcPr>
            <w:tcW w:w="2877" w:type="dxa"/>
          </w:tcPr>
          <w:p w14:paraId="00533133">
            <w:pPr>
              <w:spacing w:after="0" w:line="240" w:lineRule="auto"/>
            </w:pPr>
            <w:r>
              <w:t>Remoção de impedimentos</w:t>
            </w:r>
          </w:p>
        </w:tc>
      </w:tr>
      <w:tr w14:paraId="29300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 w14:paraId="2FC362C6">
            <w:pPr>
              <w:spacing w:after="0" w:line="240" w:lineRule="auto"/>
            </w:pPr>
            <w:r>
              <w:t>Dev Team</w:t>
            </w:r>
          </w:p>
        </w:tc>
        <w:tc>
          <w:tcPr>
            <w:tcW w:w="2877" w:type="dxa"/>
          </w:tcPr>
          <w:p w14:paraId="75B115C8">
            <w:pPr>
              <w:spacing w:after="0" w:line="240" w:lineRule="auto"/>
            </w:pPr>
            <w:r>
              <w:t>André Vinnícius / Eduardo Gustavo / Patrick Ferreira / Rian Alejandro</w:t>
            </w:r>
          </w:p>
        </w:tc>
        <w:tc>
          <w:tcPr>
            <w:tcW w:w="2877" w:type="dxa"/>
          </w:tcPr>
          <w:p w14:paraId="259D937E">
            <w:pPr>
              <w:spacing w:after="0" w:line="240" w:lineRule="auto"/>
            </w:pPr>
            <w:r>
              <w:t>Desenvolvimento, testes, documentação</w:t>
            </w:r>
          </w:p>
        </w:tc>
      </w:tr>
    </w:tbl>
    <w:p w14:paraId="6CF9E2C6">
      <w:r>
        <w:br w:type="textWrapping"/>
      </w:r>
      <w:r>
        <w:t xml:space="preserve">                      </w:t>
      </w:r>
    </w:p>
    <w:p w14:paraId="497DB666">
      <w:pPr>
        <w:rPr>
          <w:b/>
          <w:bCs/>
        </w:rPr>
      </w:pPr>
      <w:r>
        <w:rPr>
          <w:b/>
          <w:bCs/>
        </w:rPr>
        <w:t>7. Recursos Necessários</w:t>
      </w:r>
    </w:p>
    <w:p w14:paraId="76CB3341">
      <w:pPr>
        <w:pStyle w:val="46"/>
        <w:numPr>
          <w:ilvl w:val="0"/>
          <w:numId w:val="14"/>
        </w:numPr>
      </w:pPr>
      <w:r>
        <w:t>Ferramentas de Desenvolvimento: Python, MySQL e HTML/CSS</w:t>
      </w:r>
    </w:p>
    <w:p w14:paraId="6C7A3A66">
      <w:pPr>
        <w:pStyle w:val="46"/>
        <w:numPr>
          <w:ilvl w:val="0"/>
          <w:numId w:val="14"/>
        </w:numPr>
      </w:pPr>
      <w:r>
        <w:t>Gerenciamento: Canva, Figma, TikTok e Instagram</w:t>
      </w:r>
    </w:p>
    <w:p w14:paraId="281F4993">
      <w:pPr>
        <w:pStyle w:val="46"/>
        <w:numPr>
          <w:ilvl w:val="0"/>
          <w:numId w:val="14"/>
        </w:numPr>
      </w:pPr>
      <w:r>
        <w:t>Versionamento: Git +GitHub</w:t>
      </w:r>
    </w:p>
    <w:p w14:paraId="5356633E">
      <w:pPr>
        <w:pStyle w:val="46"/>
        <w:numPr>
          <w:ilvl w:val="0"/>
          <w:numId w:val="14"/>
        </w:numPr>
      </w:pPr>
      <w:r>
        <w:t>Testes: Postman, Swagger, Pytest/ Unittest (backend)</w:t>
      </w:r>
    </w:p>
    <w:p w14:paraId="342A2F5F">
      <w:pPr>
        <w:pStyle w:val="46"/>
        <w:numPr>
          <w:ilvl w:val="0"/>
          <w:numId w:val="14"/>
        </w:numPr>
      </w:pPr>
      <w:r>
        <w:t>Infraestrutura de pagamentos: PagSeguro, Pix e Mercado Pago</w:t>
      </w:r>
    </w:p>
    <w:p w14:paraId="04D5BA35">
      <w:pPr>
        <w:pStyle w:val="46"/>
      </w:pPr>
    </w:p>
    <w:p w14:paraId="51680DED">
      <w:pPr>
        <w:rPr>
          <w:b/>
          <w:bCs/>
        </w:rPr>
      </w:pPr>
      <w:r>
        <w:rPr>
          <w:b/>
          <w:bCs/>
        </w:rPr>
        <w:t>8. Riscos e Estratégias de Mitigação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 w14:paraId="26889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 w14:paraId="6FAD4F38">
            <w:pPr>
              <w:spacing w:after="0" w:line="240" w:lineRule="auto"/>
            </w:pPr>
            <w:r>
              <w:t>Risco</w:t>
            </w:r>
          </w:p>
        </w:tc>
        <w:tc>
          <w:tcPr>
            <w:tcW w:w="2157" w:type="dxa"/>
          </w:tcPr>
          <w:p w14:paraId="66C516B8">
            <w:pPr>
              <w:spacing w:after="0" w:line="240" w:lineRule="auto"/>
            </w:pPr>
            <w:r>
              <w:t>Probabilidade</w:t>
            </w:r>
          </w:p>
        </w:tc>
        <w:tc>
          <w:tcPr>
            <w:tcW w:w="2158" w:type="dxa"/>
          </w:tcPr>
          <w:p w14:paraId="320588F4">
            <w:pPr>
              <w:spacing w:after="0" w:line="240" w:lineRule="auto"/>
            </w:pPr>
            <w:r>
              <w:t>Impacto</w:t>
            </w:r>
          </w:p>
        </w:tc>
        <w:tc>
          <w:tcPr>
            <w:tcW w:w="2158" w:type="dxa"/>
          </w:tcPr>
          <w:p w14:paraId="1963D900">
            <w:pPr>
              <w:spacing w:after="0" w:line="240" w:lineRule="auto"/>
            </w:pPr>
            <w:r>
              <w:t>Mitigação</w:t>
            </w:r>
          </w:p>
        </w:tc>
      </w:tr>
      <w:tr w14:paraId="738AD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</w:tcPr>
          <w:p w14:paraId="624C9AEF">
            <w:pPr>
              <w:spacing w:after="0" w:line="240" w:lineRule="auto"/>
            </w:pPr>
            <w:r>
              <w:t>Falta de tempo dos membros</w:t>
            </w:r>
          </w:p>
        </w:tc>
        <w:tc>
          <w:tcPr>
            <w:tcW w:w="2157" w:type="dxa"/>
          </w:tcPr>
          <w:p w14:paraId="2FE0B1A5">
            <w:pPr>
              <w:spacing w:after="0" w:line="240" w:lineRule="auto"/>
            </w:pPr>
            <w:r>
              <w:t>Alta</w:t>
            </w:r>
          </w:p>
        </w:tc>
        <w:tc>
          <w:tcPr>
            <w:tcW w:w="2158" w:type="dxa"/>
          </w:tcPr>
          <w:p w14:paraId="5A0BD338">
            <w:pPr>
              <w:spacing w:after="0" w:line="240" w:lineRule="auto"/>
            </w:pPr>
            <w:r>
              <w:t>Alto</w:t>
            </w:r>
          </w:p>
        </w:tc>
        <w:tc>
          <w:tcPr>
            <w:tcW w:w="2158" w:type="dxa"/>
          </w:tcPr>
          <w:p w14:paraId="12B2E1BD">
            <w:pPr>
              <w:spacing w:after="0" w:line="240" w:lineRule="auto"/>
              <w:rPr>
                <w:b/>
                <w:bCs/>
              </w:rPr>
            </w:pPr>
            <w:r>
              <w:t>Daily Scrums curtos para monitorar progresso</w:t>
            </w:r>
          </w:p>
        </w:tc>
      </w:tr>
      <w:tr w14:paraId="44842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57" w:type="dxa"/>
          </w:tcPr>
          <w:p w14:paraId="2FE82ACF">
            <w:pPr>
              <w:spacing w:after="0" w:line="240" w:lineRule="auto"/>
              <w:rPr>
                <w:b/>
                <w:bCs/>
              </w:rPr>
            </w:pPr>
            <w:r>
              <w:t>Dificuldades técnicas com framework escolhido</w:t>
            </w:r>
          </w:p>
        </w:tc>
        <w:tc>
          <w:tcPr>
            <w:tcW w:w="2157" w:type="dxa"/>
          </w:tcPr>
          <w:p w14:paraId="78BF0443">
            <w:pPr>
              <w:spacing w:after="0" w:line="240" w:lineRule="auto"/>
            </w:pPr>
            <w:r>
              <w:t>Média</w:t>
            </w:r>
          </w:p>
        </w:tc>
        <w:tc>
          <w:tcPr>
            <w:tcW w:w="2158" w:type="dxa"/>
          </w:tcPr>
          <w:p w14:paraId="53137FF7">
            <w:pPr>
              <w:spacing w:after="0" w:line="240" w:lineRule="auto"/>
            </w:pPr>
            <w:r>
              <w:t>Médio</w:t>
            </w:r>
          </w:p>
        </w:tc>
        <w:tc>
          <w:tcPr>
            <w:tcW w:w="2158" w:type="dxa"/>
          </w:tcPr>
          <w:p w14:paraId="252FE826">
            <w:pPr>
              <w:spacing w:after="0" w:line="240" w:lineRule="auto"/>
            </w:pPr>
            <w:r>
              <w:t>Tutoriais e apoio entre pares</w:t>
            </w:r>
          </w:p>
          <w:p w14:paraId="2E2109DD">
            <w:pPr>
              <w:spacing w:after="0" w:line="240" w:lineRule="auto"/>
              <w:rPr>
                <w:b/>
                <w:bCs/>
              </w:rPr>
            </w:pPr>
          </w:p>
        </w:tc>
      </w:tr>
      <w:tr w14:paraId="3F6CA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157" w:type="dxa"/>
          </w:tcPr>
          <w:p w14:paraId="1C3313F4">
            <w:pPr>
              <w:spacing w:after="0" w:line="240" w:lineRule="auto"/>
              <w:rPr>
                <w:b/>
                <w:bCs/>
              </w:rPr>
            </w:pPr>
            <w:r>
              <w:t>Atrasos na definição de requisitos</w:t>
            </w:r>
          </w:p>
        </w:tc>
        <w:tc>
          <w:tcPr>
            <w:tcW w:w="2157" w:type="dxa"/>
          </w:tcPr>
          <w:p w14:paraId="6E912798">
            <w:pPr>
              <w:spacing w:after="0" w:line="240" w:lineRule="auto"/>
              <w:rPr>
                <w:b/>
                <w:bCs/>
              </w:rPr>
            </w:pPr>
            <w:r>
              <w:t>Média</w:t>
            </w:r>
          </w:p>
        </w:tc>
        <w:tc>
          <w:tcPr>
            <w:tcW w:w="2158" w:type="dxa"/>
          </w:tcPr>
          <w:p w14:paraId="51A8D5A6">
            <w:pPr>
              <w:spacing w:after="0" w:line="240" w:lineRule="auto"/>
              <w:rPr>
                <w:b/>
                <w:bCs/>
              </w:rPr>
            </w:pPr>
            <w:r>
              <w:t>Alto</w:t>
            </w:r>
          </w:p>
        </w:tc>
        <w:tc>
          <w:tcPr>
            <w:tcW w:w="2158" w:type="dxa"/>
          </w:tcPr>
          <w:p w14:paraId="55191CA4">
            <w:pPr>
              <w:spacing w:after="0" w:line="240" w:lineRule="auto"/>
              <w:rPr>
                <w:b/>
                <w:bCs/>
              </w:rPr>
            </w:pPr>
            <w:r>
              <w:t>Reuniões frequentes com o PO</w:t>
            </w:r>
          </w:p>
        </w:tc>
      </w:tr>
      <w:tr w14:paraId="152FA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2157" w:type="dxa"/>
          </w:tcPr>
          <w:p w14:paraId="46B073BD">
            <w:pPr>
              <w:spacing w:after="0" w:line="240" w:lineRule="auto"/>
              <w:rPr>
                <w:b/>
                <w:bCs/>
              </w:rPr>
            </w:pPr>
            <w:r>
              <w:t>Erros no processo de compra</w:t>
            </w:r>
          </w:p>
        </w:tc>
        <w:tc>
          <w:tcPr>
            <w:tcW w:w="2157" w:type="dxa"/>
          </w:tcPr>
          <w:p w14:paraId="7A54EF60">
            <w:pPr>
              <w:spacing w:after="0" w:line="240" w:lineRule="auto"/>
              <w:rPr>
                <w:b/>
                <w:bCs/>
              </w:rPr>
            </w:pPr>
            <w:r>
              <w:t>Baixa</w:t>
            </w:r>
          </w:p>
        </w:tc>
        <w:tc>
          <w:tcPr>
            <w:tcW w:w="2158" w:type="dxa"/>
          </w:tcPr>
          <w:p w14:paraId="27702E49">
            <w:pPr>
              <w:spacing w:after="0" w:line="240" w:lineRule="auto"/>
              <w:rPr>
                <w:b/>
                <w:bCs/>
              </w:rPr>
            </w:pPr>
            <w:r>
              <w:t>Alto</w:t>
            </w:r>
          </w:p>
        </w:tc>
        <w:tc>
          <w:tcPr>
            <w:tcW w:w="2158" w:type="dxa"/>
          </w:tcPr>
          <w:p w14:paraId="15AC7C77">
            <w:pPr>
              <w:spacing w:after="0" w:line="240" w:lineRule="auto"/>
              <w:rPr>
                <w:b/>
                <w:bCs/>
              </w:rPr>
            </w:pPr>
            <w:r>
              <w:t>Testes automatizados e revisões de código</w:t>
            </w:r>
          </w:p>
        </w:tc>
      </w:tr>
    </w:tbl>
    <w:p w14:paraId="64C108BA">
      <w:pPr>
        <w:rPr>
          <w:b/>
          <w:bCs/>
        </w:rPr>
      </w:pPr>
    </w:p>
    <w:p w14:paraId="7CAF7980">
      <w:pPr>
        <w:rPr>
          <w:b/>
          <w:bCs/>
        </w:rPr>
      </w:pPr>
      <w:r>
        <w:rPr>
          <w:b/>
          <w:bCs/>
        </w:rPr>
        <w:t>9. Critérios de Sucesso</w:t>
      </w:r>
    </w:p>
    <w:p w14:paraId="72D51DEE">
      <w:pPr>
        <w:pStyle w:val="46"/>
        <w:numPr>
          <w:ilvl w:val="0"/>
          <w:numId w:val="15"/>
        </w:numPr>
      </w:pPr>
      <w:r>
        <w:t>Cadastro e compra de produtos funcionando</w:t>
      </w:r>
    </w:p>
    <w:p w14:paraId="74EA2C2B">
      <w:pPr>
        <w:pStyle w:val="46"/>
        <w:numPr>
          <w:ilvl w:val="0"/>
          <w:numId w:val="15"/>
        </w:numPr>
      </w:pPr>
      <w:r>
        <w:t>Relatórios básicos de vendas e clientes</w:t>
      </w:r>
    </w:p>
    <w:p w14:paraId="56AD5F70">
      <w:pPr>
        <w:pStyle w:val="46"/>
        <w:numPr>
          <w:ilvl w:val="0"/>
          <w:numId w:val="15"/>
        </w:numPr>
      </w:pPr>
      <w:r>
        <w:t>Interface responsiva e intuitiva</w:t>
      </w:r>
    </w:p>
    <w:p w14:paraId="5433223B">
      <w:pPr>
        <w:pStyle w:val="46"/>
        <w:numPr>
          <w:ilvl w:val="0"/>
          <w:numId w:val="15"/>
        </w:numPr>
      </w:pPr>
      <w:r>
        <w:t>Autenticação e controle de acesso implementados</w:t>
      </w:r>
    </w:p>
    <w:p w14:paraId="48B50368">
      <w:pPr>
        <w:pStyle w:val="46"/>
        <w:numPr>
          <w:ilvl w:val="0"/>
          <w:numId w:val="15"/>
        </w:numPr>
      </w:pPr>
      <w:r>
        <w:t>Documentação técnica (Swagger, README, DER do banco)</w:t>
      </w:r>
    </w:p>
    <w:p w14:paraId="63507BAE">
      <w:r>
        <w:t>10. Comunicação</w:t>
      </w:r>
    </w:p>
    <w:p w14:paraId="21A5A651">
      <w:pPr>
        <w:pStyle w:val="46"/>
        <w:numPr>
          <w:ilvl w:val="0"/>
          <w:numId w:val="16"/>
        </w:numPr>
      </w:pPr>
      <w:r>
        <w:t>Reuniões semanais: Quarta-Feira e Sabado</w:t>
      </w:r>
    </w:p>
    <w:p w14:paraId="6AEA3EAD">
      <w:pPr>
        <w:pStyle w:val="46"/>
        <w:numPr>
          <w:ilvl w:val="0"/>
          <w:numId w:val="16"/>
        </w:numPr>
      </w:pPr>
      <w:r>
        <w:t>Daily Scrum: 60 min via Discord/WhatsApp</w:t>
      </w:r>
    </w:p>
    <w:p w14:paraId="3773571A">
      <w:pPr>
        <w:pStyle w:val="46"/>
        <w:numPr>
          <w:ilvl w:val="0"/>
          <w:numId w:val="16"/>
        </w:numPr>
      </w:pPr>
      <w:r>
        <w:t>Ferramentas de comunicação: WhatsApp, Discord e Google Drive</w:t>
      </w:r>
    </w:p>
    <w:p w14:paraId="5EE15BC8">
      <w:pPr>
        <w:pStyle w:val="46"/>
        <w:numPr>
          <w:ilvl w:val="0"/>
          <w:numId w:val="16"/>
        </w:numPr>
      </w:pPr>
      <w:r>
        <w:t>Repositório: GitHub (com branches e PRs revisados)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60409020205020404"/>
    <w:charset w:val="00"/>
    <w:family w:val="moder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AC94241"/>
    <w:multiLevelType w:val="multilevel"/>
    <w:tmpl w:val="1AC942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EA54A54"/>
    <w:multiLevelType w:val="multilevel"/>
    <w:tmpl w:val="1EA54A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215C0C66"/>
    <w:multiLevelType w:val="multilevel"/>
    <w:tmpl w:val="215C0C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8C631A"/>
    <w:multiLevelType w:val="multilevel"/>
    <w:tmpl w:val="368C63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4842E9D"/>
    <w:multiLevelType w:val="multilevel"/>
    <w:tmpl w:val="44842E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0062063"/>
    <w:multiLevelType w:val="multilevel"/>
    <w:tmpl w:val="600620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2730FF3"/>
    <w:multiLevelType w:val="multilevel"/>
    <w:tmpl w:val="62730FF3"/>
    <w:lvl w:ilvl="0" w:tentative="0">
      <w:start w:val="10"/>
      <w:numFmt w:val="bullet"/>
      <w:lvlText w:val="-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nsid w:val="62F93C48"/>
    <w:multiLevelType w:val="multilevel"/>
    <w:tmpl w:val="62F93C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A3054A4"/>
    <w:multiLevelType w:val="multilevel"/>
    <w:tmpl w:val="7A3054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BFA7503"/>
    <w:multiLevelType w:val="multilevel"/>
    <w:tmpl w:val="7BFA7503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3"/>
  </w:num>
  <w:num w:numId="10">
    <w:abstractNumId w:val="11"/>
  </w:num>
  <w:num w:numId="11">
    <w:abstractNumId w:val="6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2BB8"/>
    <w:rsid w:val="00034616"/>
    <w:rsid w:val="0006063C"/>
    <w:rsid w:val="00124DE7"/>
    <w:rsid w:val="001326B6"/>
    <w:rsid w:val="0015074B"/>
    <w:rsid w:val="0018207C"/>
    <w:rsid w:val="0026381A"/>
    <w:rsid w:val="00270A87"/>
    <w:rsid w:val="0029639D"/>
    <w:rsid w:val="002B1D42"/>
    <w:rsid w:val="00326234"/>
    <w:rsid w:val="00326F90"/>
    <w:rsid w:val="00464EA3"/>
    <w:rsid w:val="004B7246"/>
    <w:rsid w:val="00591F5D"/>
    <w:rsid w:val="006349AB"/>
    <w:rsid w:val="008E4FC4"/>
    <w:rsid w:val="009516D0"/>
    <w:rsid w:val="00AA1D8D"/>
    <w:rsid w:val="00AA23E3"/>
    <w:rsid w:val="00AC0854"/>
    <w:rsid w:val="00B47730"/>
    <w:rsid w:val="00CB0664"/>
    <w:rsid w:val="00D62B56"/>
    <w:rsid w:val="00E83D40"/>
    <w:rsid w:val="00FC693F"/>
    <w:rsid w:val="76C4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uiPriority w:val="99"/>
    <w:pPr>
      <w:ind w:left="360" w:hanging="360"/>
      <w:contextualSpacing/>
    </w:pPr>
  </w:style>
  <w:style w:type="paragraph" w:styleId="16">
    <w:name w:val="Body Text"/>
    <w:basedOn w:val="1"/>
    <w:link w:val="47"/>
    <w:unhideWhenUsed/>
    <w:uiPriority w:val="99"/>
    <w:pPr>
      <w:spacing w:after="120"/>
    </w:pPr>
  </w:style>
  <w:style w:type="paragraph" w:styleId="17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20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1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24">
    <w:name w:val="List Number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5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26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8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30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1">
    <w:name w:val="List 3"/>
    <w:basedOn w:val="1"/>
    <w:unhideWhenUsed/>
    <w:uiPriority w:val="99"/>
    <w:pPr>
      <w:ind w:left="1080" w:hanging="360"/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3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6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8">
    <w:name w:val="Cabeçalho Caráter"/>
    <w:basedOn w:val="11"/>
    <w:link w:val="26"/>
    <w:uiPriority w:val="99"/>
  </w:style>
  <w:style w:type="character" w:customStyle="1" w:styleId="39">
    <w:name w:val="Rodapé Caráter"/>
    <w:basedOn w:val="11"/>
    <w:link w:val="28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Título 1 Caráte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Título 2 Caráte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Título 3 Caráte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ítulo Caráter"/>
    <w:basedOn w:val="11"/>
    <w:link w:val="1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ítulo Caráter"/>
    <w:basedOn w:val="11"/>
    <w:link w:val="3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Corpo de texto Caráter"/>
    <w:basedOn w:val="11"/>
    <w:link w:val="16"/>
    <w:uiPriority w:val="99"/>
  </w:style>
  <w:style w:type="character" w:customStyle="1" w:styleId="48">
    <w:name w:val="Corpo de texto 2 Caráter"/>
    <w:basedOn w:val="11"/>
    <w:link w:val="25"/>
    <w:uiPriority w:val="99"/>
  </w:style>
  <w:style w:type="character" w:customStyle="1" w:styleId="49">
    <w:name w:val="Corpo de texto 3 Caráter"/>
    <w:basedOn w:val="11"/>
    <w:link w:val="23"/>
    <w:uiPriority w:val="99"/>
    <w:rPr>
      <w:sz w:val="16"/>
      <w:szCs w:val="16"/>
    </w:rPr>
  </w:style>
  <w:style w:type="character" w:customStyle="1" w:styleId="50">
    <w:name w:val="Texto de macro Caráter"/>
    <w:basedOn w:val="11"/>
    <w:link w:val="21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Citação Caráter"/>
    <w:basedOn w:val="11"/>
    <w:link w:val="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Título 4 Caráte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Título 5 Caráte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Título 6 Caráte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Título 7 Caráte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Título 8 Caráte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Título 9 Caráte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Citação Intensa Caráte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665</Words>
  <Characters>3591</Characters>
  <Lines>29</Lines>
  <Paragraphs>8</Paragraphs>
  <TotalTime>5</TotalTime>
  <ScaleCrop>false</ScaleCrop>
  <LinksUpToDate>false</LinksUpToDate>
  <CharactersWithSpaces>4248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2025-10-01T14:28:00Z</dcterms:created>
  <dc:creator>python-docx</dc:creator>
  <dc:description>generated by python-docx</dc:description>
  <cp:lastModifiedBy>Eduardo</cp:lastModifiedBy>
  <dcterms:modified xsi:type="dcterms:W3CDTF">2025-10-20T00:05:42Z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CFDA7E7A8E3F4B7FBF1AD05C21E75C0A_12</vt:lpwstr>
  </property>
</Properties>
</file>